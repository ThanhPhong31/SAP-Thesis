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65003" w:rsidRDefault="00000000">
      <w:pPr>
        <w:pStyle w:val="Title"/>
      </w:pPr>
      <w:r>
        <w:t>Meeting Minutes</w:t>
      </w:r>
    </w:p>
    <w:p w14:paraId="00000002" w14:textId="77777777" w:rsidR="005650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Time: 9h00 – 11h00 AM</w:t>
      </w:r>
    </w:p>
    <w:p w14:paraId="00000003" w14:textId="77777777" w:rsidR="005650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Location: Microsoft Teams</w:t>
      </w:r>
    </w:p>
    <w:p w14:paraId="00000004" w14:textId="7DC329C5" w:rsidR="00565003" w:rsidRDefault="00E86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Participants:</w:t>
      </w:r>
    </w:p>
    <w:p w14:paraId="00000005" w14:textId="77777777" w:rsidR="00565003" w:rsidRDefault="00000000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PhongTT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TrucTT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DiemTTB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NhiNTY</w:t>
      </w:r>
      <w:proofErr w:type="spellEnd"/>
    </w:p>
    <w:p w14:paraId="00000006" w14:textId="77777777" w:rsidR="00565003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FPT Software Advisor: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NyBTN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NamPQ1, DuongVH18</w:t>
      </w:r>
    </w:p>
    <w:p w14:paraId="00000007" w14:textId="77777777" w:rsidR="0056500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 11/09/2024</w:t>
      </w:r>
    </w:p>
    <w:p w14:paraId="00000008" w14:textId="77777777" w:rsidR="005650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Contents:</w:t>
      </w:r>
    </w:p>
    <w:p w14:paraId="00000009" w14:textId="77777777" w:rsidR="00565003" w:rsidRDefault="00000000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Progress Report:</w:t>
      </w:r>
    </w:p>
    <w:p w14:paraId="0000000A" w14:textId="77777777" w:rsidR="00565003" w:rsidRDefault="00000000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Conducting research according to the suggestions given and expanding related content.</w:t>
      </w:r>
    </w:p>
    <w:p w14:paraId="0000000B" w14:textId="77777777" w:rsidR="00565003" w:rsidRDefault="00000000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Outlined the basic content related to Material Master Data, built the related data field.</w:t>
      </w:r>
    </w:p>
    <w:p w14:paraId="0000000C" w14:textId="77777777" w:rsidR="00565003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Continuing to research on uploading/downloading excel files.</w:t>
      </w:r>
    </w:p>
    <w:p w14:paraId="0000000D" w14:textId="77777777" w:rsidR="0056500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 18/09/2024</w:t>
      </w:r>
    </w:p>
    <w:p w14:paraId="0000000E" w14:textId="77777777" w:rsidR="005650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Contents: </w:t>
      </w:r>
    </w:p>
    <w:p w14:paraId="0000000F" w14:textId="77777777" w:rsidR="00565003" w:rsidRDefault="00000000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Development Standards: Naming Conventions, Coding Standards</w:t>
      </w:r>
    </w:p>
    <w:p w14:paraId="00000010" w14:textId="24B6B3EC" w:rsidR="00565003" w:rsidRDefault="00000000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 Structure Analyze: Plant, Storage </w:t>
      </w:r>
      <w:r w:rsidR="00E86FB8">
        <w:rPr>
          <w:rFonts w:ascii="Times New Roman" w:eastAsia="Times New Roman" w:hAnsi="Times New Roman" w:cs="Times New Roman"/>
          <w:sz w:val="24"/>
          <w:szCs w:val="24"/>
        </w:rPr>
        <w:t>Locations, ...</w:t>
      </w:r>
    </w:p>
    <w:p w14:paraId="00000011" w14:textId="36DB2923" w:rsidR="00565003" w:rsidRDefault="00000000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Material Details: Industry Sector, Type, Basic </w:t>
      </w:r>
      <w:r w:rsidR="00E86FB8">
        <w:rPr>
          <w:rFonts w:ascii="Times New Roman" w:eastAsia="Times New Roman" w:hAnsi="Times New Roman" w:cs="Times New Roman"/>
          <w:sz w:val="24"/>
          <w:szCs w:val="24"/>
        </w:rPr>
        <w:t>Data, ...</w:t>
      </w:r>
    </w:p>
    <w:p w14:paraId="00000012" w14:textId="659E4841" w:rsidR="00565003" w:rsidRDefault="00000000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Determine flows and data for Create, Extend, Edit </w:t>
      </w:r>
      <w:r w:rsidR="00E86FB8">
        <w:rPr>
          <w:rFonts w:ascii="Times New Roman" w:eastAsia="Times New Roman" w:hAnsi="Times New Roman" w:cs="Times New Roman"/>
          <w:sz w:val="24"/>
          <w:szCs w:val="24"/>
        </w:rPr>
        <w:t>Material,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views are needed or required</w:t>
      </w:r>
    </w:p>
    <w:p w14:paraId="00000013" w14:textId="77777777" w:rsidR="00565003" w:rsidRDefault="00000000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about Batch Data</w:t>
      </w:r>
    </w:p>
    <w:p w14:paraId="00000014" w14:textId="38E9CE83" w:rsidR="00565003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Flowchart Analyze:  step, purpose, different </w:t>
      </w:r>
      <w:r w:rsidR="00E86FB8">
        <w:rPr>
          <w:rFonts w:ascii="Times New Roman" w:eastAsia="Times New Roman" w:hAnsi="Times New Roman" w:cs="Times New Roman"/>
          <w:sz w:val="24"/>
          <w:szCs w:val="24"/>
        </w:rPr>
        <w:t>flows, ...</w:t>
      </w:r>
    </w:p>
    <w:p w14:paraId="00000015" w14:textId="77777777" w:rsidR="0056500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 27/09/2024</w:t>
      </w:r>
    </w:p>
    <w:p w14:paraId="00000016" w14:textId="77777777" w:rsidR="00565003" w:rsidRDefault="00000000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 the Blueprint: Organization Chart, Flowchart, Template Data, Process Flow.</w:t>
      </w:r>
    </w:p>
    <w:p w14:paraId="00000017" w14:textId="77777777" w:rsidR="00565003" w:rsidRDefault="00000000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Advisor Suggested: </w:t>
      </w:r>
    </w:p>
    <w:p w14:paraId="00000018" w14:textId="458749A2" w:rsidR="00565003" w:rsidRDefault="00000000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Clarify the </w:t>
      </w:r>
      <w:r w:rsidR="00E86FB8">
        <w:rPr>
          <w:rFonts w:ascii="Times New Roman" w:eastAsia="Times New Roman" w:hAnsi="Times New Roman" w:cs="Times New Roman"/>
          <w:sz w:val="24"/>
          <w:szCs w:val="24"/>
        </w:rPr>
        <w:t>relationship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between purchase org. and purchase group.</w:t>
      </w:r>
    </w:p>
    <w:p w14:paraId="00000019" w14:textId="77777777" w:rsidR="00565003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the conditions for validation when uploading excel files and how to handle error data, documents and external data will be used for each flow.</w:t>
      </w:r>
    </w:p>
    <w:p w14:paraId="0000001A" w14:textId="77777777" w:rsidR="00565003" w:rsidRDefault="005650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56500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 02/10/2024</w:t>
      </w:r>
    </w:p>
    <w:p w14:paraId="0000001C" w14:textId="77777777" w:rsidR="005650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Contents:</w:t>
      </w:r>
    </w:p>
    <w:p w14:paraId="0000001D" w14:textId="77777777" w:rsidR="00565003" w:rsidRDefault="00000000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Blueprint:</w:t>
      </w:r>
    </w:p>
    <w:p w14:paraId="0000001E" w14:textId="77777777" w:rsidR="00565003" w:rsidRDefault="00000000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Organization Chart: need to define level to extend data for material (according to Plant or Purchase Org....)</w:t>
      </w:r>
    </w:p>
    <w:p w14:paraId="0000001F" w14:textId="77777777" w:rsidR="00565003" w:rsidRDefault="00000000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Template: add fields name/code; define external data for material, required fields for each data view, mapping sample data with template file</w:t>
      </w:r>
    </w:p>
    <w:p w14:paraId="00000020" w14:textId="77777777" w:rsidR="00565003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Flowchart: define conditions to validate when uploading excel file and how to handle error data, documents and external data will be used for each flow.</w:t>
      </w:r>
    </w:p>
    <w:p w14:paraId="00000021" w14:textId="77777777" w:rsidR="005650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 11/10/2024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2" w14:textId="77777777" w:rsidR="005650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Contents: </w:t>
      </w:r>
    </w:p>
    <w:p w14:paraId="00000023" w14:textId="50EC3665" w:rsidR="00565003" w:rsidRDefault="0000000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Configuration: config Plant: CT00, DN</w:t>
      </w:r>
      <w:r w:rsidR="00E86FB8">
        <w:rPr>
          <w:rFonts w:ascii="Times New Roman" w:eastAsia="Times New Roman" w:hAnsi="Times New Roman" w:cs="Times New Roman"/>
          <w:sz w:val="24"/>
          <w:szCs w:val="24"/>
        </w:rPr>
        <w:t>00;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Batch </w:t>
      </w:r>
      <w:r w:rsidR="00E86FB8">
        <w:rPr>
          <w:rFonts w:ascii="Times New Roman" w:eastAsia="Times New Roman" w:hAnsi="Times New Roman" w:cs="Times New Roman"/>
          <w:sz w:val="24"/>
          <w:szCs w:val="24"/>
        </w:rPr>
        <w:t>Data...</w:t>
      </w:r>
    </w:p>
    <w:p w14:paraId="00000024" w14:textId="77777777" w:rsidR="00565003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Configuration Note: Business team note down the step of the system config.</w:t>
      </w:r>
    </w:p>
    <w:p w14:paraId="00000025" w14:textId="77777777" w:rsidR="0056500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 16/10/2024</w:t>
      </w:r>
    </w:p>
    <w:p w14:paraId="00000026" w14:textId="77777777" w:rsidR="005650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Contents:</w:t>
      </w:r>
    </w:p>
    <w:p w14:paraId="00000027" w14:textId="77777777" w:rsidR="00565003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Z: create new, display fields, access data, …</w:t>
      </w:r>
    </w:p>
    <w:p w14:paraId="00000028" w14:textId="77777777" w:rsidR="00565003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Valuation Class: what is the difference between Account category reference and Material type/account category reference and why choose Valuation class.</w:t>
      </w:r>
    </w:p>
    <w:p w14:paraId="00000029" w14:textId="77777777" w:rsidR="00565003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BAPI: how to use BAPI_MATERIAL_GETALL &amp; BAPI_MATERIAL_SAVEDATA, types of messages after executing BAPI</w:t>
      </w:r>
    </w:p>
    <w:p w14:paraId="0000002A" w14:textId="77777777" w:rsidR="0056500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Functional Specification: Function Overview, Function Flow, Processing Description</w:t>
      </w:r>
    </w:p>
    <w:p w14:paraId="0000002B" w14:textId="77777777" w:rsidR="0056500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 23/10/2024</w:t>
      </w:r>
    </w:p>
    <w:p w14:paraId="0000002C" w14:textId="77777777" w:rsidR="005650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Contents: </w:t>
      </w:r>
    </w:p>
    <w:p w14:paraId="0000002D" w14:textId="6C542EEA" w:rsidR="00565003" w:rsidRDefault="0000000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Progress Report on Create Table Z, BAPI research (use, </w:t>
      </w:r>
      <w:r w:rsidR="00E86FB8">
        <w:rPr>
          <w:rFonts w:ascii="Times New Roman" w:eastAsia="Times New Roman" w:hAnsi="Times New Roman" w:cs="Times New Roman"/>
          <w:sz w:val="24"/>
          <w:szCs w:val="24"/>
        </w:rPr>
        <w:t>testing,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E" w14:textId="77777777" w:rsidR="00565003" w:rsidRDefault="0000000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Functional Specification.</w:t>
      </w:r>
    </w:p>
    <w:p w14:paraId="0000002F" w14:textId="77777777" w:rsidR="0056500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Coding Phase with Requirement from Functional Specification</w:t>
      </w:r>
    </w:p>
    <w:p w14:paraId="00000030" w14:textId="77777777" w:rsidR="005650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30/10/2024</w:t>
      </w:r>
    </w:p>
    <w:p w14:paraId="00000031" w14:textId="77777777" w:rsidR="00565003" w:rsidRDefault="00000000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 report and continue to develop the program</w:t>
      </w:r>
    </w:p>
    <w:p w14:paraId="00000032" w14:textId="77777777" w:rsidR="00565003" w:rsidRDefault="00000000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Starting Unit Test for the Program</w:t>
      </w:r>
    </w:p>
    <w:p w14:paraId="00000033" w14:textId="77777777" w:rsidR="00565003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Starting built Test Scenario</w:t>
      </w:r>
    </w:p>
    <w:p w14:paraId="00000034" w14:textId="77777777" w:rsidR="00565003" w:rsidRDefault="005650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56500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 6/11/2024</w:t>
      </w:r>
    </w:p>
    <w:p w14:paraId="00000036" w14:textId="77777777" w:rsidR="005650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Contents: </w:t>
      </w:r>
    </w:p>
    <w:p w14:paraId="00000037" w14:textId="77777777" w:rsidR="00565003" w:rsidRDefault="00000000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 check and review</w:t>
      </w:r>
    </w:p>
    <w:p w14:paraId="00000038" w14:textId="77777777" w:rsidR="00565003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Functional Test and Feedback</w:t>
      </w:r>
    </w:p>
    <w:p w14:paraId="00000039" w14:textId="77777777" w:rsidR="0056500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 13/11/2024</w:t>
      </w:r>
    </w:p>
    <w:p w14:paraId="0000003A" w14:textId="77777777" w:rsidR="005650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Contents: </w:t>
      </w:r>
    </w:p>
    <w:p w14:paraId="0000003B" w14:textId="77777777" w:rsidR="00565003" w:rsidRDefault="00000000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Bug fix &amp; Re-test</w:t>
      </w:r>
    </w:p>
    <w:p w14:paraId="0000003C" w14:textId="77777777" w:rsidR="00565003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Research about User manual</w:t>
      </w:r>
    </w:p>
    <w:p w14:paraId="0000003D" w14:textId="77777777" w:rsidR="0056500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 20/11/2024</w:t>
      </w:r>
    </w:p>
    <w:p w14:paraId="0000003E" w14:textId="77777777" w:rsidR="005650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Contents: </w:t>
      </w:r>
    </w:p>
    <w:p w14:paraId="0000003F" w14:textId="77777777" w:rsidR="00565003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Bug fix &amp; Re-test</w:t>
      </w:r>
    </w:p>
    <w:p w14:paraId="00000040" w14:textId="77777777" w:rsidR="0056500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Review Documents: Functional Specification, Technical Specification </w:t>
      </w:r>
    </w:p>
    <w:p w14:paraId="00000041" w14:textId="77777777" w:rsidR="0056500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 27/11/2024</w:t>
      </w:r>
    </w:p>
    <w:p w14:paraId="00000042" w14:textId="77777777" w:rsidR="005650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Contents: </w:t>
      </w:r>
    </w:p>
    <w:p w14:paraId="00000043" w14:textId="77777777" w:rsidR="00565003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Bug fix &amp; Re-test</w:t>
      </w:r>
    </w:p>
    <w:p w14:paraId="00000044" w14:textId="77777777" w:rsidR="0056500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Documents: User Manual</w:t>
      </w:r>
    </w:p>
    <w:p w14:paraId="00000045" w14:textId="77777777" w:rsidR="0056500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 04/12/2024</w:t>
      </w:r>
    </w:p>
    <w:p w14:paraId="00000046" w14:textId="77777777" w:rsidR="005650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Contents: </w:t>
      </w:r>
    </w:p>
    <w:p w14:paraId="00000047" w14:textId="77777777" w:rsidR="005650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UAT: Present all Document, Demo Project, Feedback</w:t>
      </w:r>
    </w:p>
    <w:p w14:paraId="00000048" w14:textId="77777777" w:rsidR="00565003" w:rsidRDefault="00565003">
      <w:pPr>
        <w:rPr>
          <w:rFonts w:ascii="Arial" w:eastAsia="Arial" w:hAnsi="Arial" w:cs="Arial"/>
          <w:sz w:val="20"/>
          <w:szCs w:val="20"/>
        </w:rPr>
      </w:pPr>
    </w:p>
    <w:sectPr w:rsidR="0056500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61EC9"/>
    <w:multiLevelType w:val="multilevel"/>
    <w:tmpl w:val="595A5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114583"/>
    <w:multiLevelType w:val="multilevel"/>
    <w:tmpl w:val="040C96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FE2E37"/>
    <w:multiLevelType w:val="multilevel"/>
    <w:tmpl w:val="5246B3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B32B9A"/>
    <w:multiLevelType w:val="multilevel"/>
    <w:tmpl w:val="DEC4AFBE"/>
    <w:lvl w:ilvl="0">
      <w:start w:val="1"/>
      <w:numFmt w:val="bullet"/>
      <w:pStyle w:val="ListNumber3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BE7C11"/>
    <w:multiLevelType w:val="multilevel"/>
    <w:tmpl w:val="C96CE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C50BE6"/>
    <w:multiLevelType w:val="multilevel"/>
    <w:tmpl w:val="32FE9086"/>
    <w:lvl w:ilvl="0">
      <w:start w:val="1"/>
      <w:numFmt w:val="bullet"/>
      <w:pStyle w:val="ListNumber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FD1B73"/>
    <w:multiLevelType w:val="multilevel"/>
    <w:tmpl w:val="9AFE8BE4"/>
    <w:lvl w:ilvl="0">
      <w:start w:val="1"/>
      <w:numFmt w:val="bullet"/>
      <w:pStyle w:val="List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3E6CE3"/>
    <w:multiLevelType w:val="multilevel"/>
    <w:tmpl w:val="13CAB2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B10887"/>
    <w:multiLevelType w:val="multilevel"/>
    <w:tmpl w:val="AB7089F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65A7839"/>
    <w:multiLevelType w:val="multilevel"/>
    <w:tmpl w:val="E9CA9C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153001"/>
    <w:multiLevelType w:val="multilevel"/>
    <w:tmpl w:val="8372138A"/>
    <w:lvl w:ilvl="0">
      <w:start w:val="1"/>
      <w:numFmt w:val="bullet"/>
      <w:pStyle w:val="ListBullet3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3B3C94"/>
    <w:multiLevelType w:val="multilevel"/>
    <w:tmpl w:val="6A4A18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C14F6F"/>
    <w:multiLevelType w:val="multilevel"/>
    <w:tmpl w:val="3C64474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F393FB1"/>
    <w:multiLevelType w:val="multilevel"/>
    <w:tmpl w:val="34E4899E"/>
    <w:lvl w:ilvl="0">
      <w:start w:val="1"/>
      <w:numFmt w:val="bullet"/>
      <w:pStyle w:val="ListNumber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E5B4E91"/>
    <w:multiLevelType w:val="multilevel"/>
    <w:tmpl w:val="CBACF91A"/>
    <w:lvl w:ilvl="0">
      <w:start w:val="1"/>
      <w:numFmt w:val="bullet"/>
      <w:pStyle w:val="ListBullet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8454156">
    <w:abstractNumId w:val="6"/>
  </w:num>
  <w:num w:numId="2" w16cid:durableId="810488619">
    <w:abstractNumId w:val="14"/>
  </w:num>
  <w:num w:numId="3" w16cid:durableId="781345965">
    <w:abstractNumId w:val="10"/>
  </w:num>
  <w:num w:numId="4" w16cid:durableId="741101476">
    <w:abstractNumId w:val="9"/>
  </w:num>
  <w:num w:numId="5" w16cid:durableId="1338654599">
    <w:abstractNumId w:val="13"/>
  </w:num>
  <w:num w:numId="6" w16cid:durableId="941494494">
    <w:abstractNumId w:val="5"/>
  </w:num>
  <w:num w:numId="7" w16cid:durableId="775758636">
    <w:abstractNumId w:val="3"/>
  </w:num>
  <w:num w:numId="8" w16cid:durableId="1677221635">
    <w:abstractNumId w:val="2"/>
  </w:num>
  <w:num w:numId="9" w16cid:durableId="2058040804">
    <w:abstractNumId w:val="11"/>
  </w:num>
  <w:num w:numId="10" w16cid:durableId="528102906">
    <w:abstractNumId w:val="1"/>
  </w:num>
  <w:num w:numId="11" w16cid:durableId="903568388">
    <w:abstractNumId w:val="0"/>
  </w:num>
  <w:num w:numId="12" w16cid:durableId="1290282338">
    <w:abstractNumId w:val="8"/>
  </w:num>
  <w:num w:numId="13" w16cid:durableId="257908168">
    <w:abstractNumId w:val="7"/>
  </w:num>
  <w:num w:numId="14" w16cid:durableId="1096555121">
    <w:abstractNumId w:val="12"/>
  </w:num>
  <w:num w:numId="15" w16cid:durableId="393508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003"/>
    <w:rsid w:val="00565003"/>
    <w:rsid w:val="008342FC"/>
    <w:rsid w:val="00E8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C0145-2BE1-4166-B88F-6E81F61F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9RzR0zKx+5cCS4yY52FIfbJtig==">CgMxLjA4AHIhMXpjUV9TbTA3a2kwYV85eERHN0dKYXJWQW5aSzhrSDBo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Trần Thanh Phong</cp:lastModifiedBy>
  <cp:revision>2</cp:revision>
  <cp:lastPrinted>2024-12-10T15:53:00Z</cp:lastPrinted>
  <dcterms:created xsi:type="dcterms:W3CDTF">2013-12-23T23:15:00Z</dcterms:created>
  <dcterms:modified xsi:type="dcterms:W3CDTF">2024-12-10T15:54:00Z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2024-09-11T12:13:05Z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b029902f-7b9e-40ed-b544-4b1f5a10684d</vt:lpwstr>
  </property>
  <property fmtid="{D5CDD505-2E9C-101B-9397-08002B2CF9AE}" pid="7" name="MSIP_Label_defa4170-0d19-0005-0004-bc88714345d2_ActionId">
    <vt:lpwstr>883dedd7-d343-4b05-9d7e-ca4d19a0c473</vt:lpwstr>
  </property>
  <property fmtid="{D5CDD505-2E9C-101B-9397-08002B2CF9AE}" pid="8" name="MSIP_Label_defa4170-0d19-0005-0004-bc88714345d2_ContentBits">
    <vt:lpwstr>0</vt:lpwstr>
  </property>
</Properties>
</file>